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49095" w14:textId="00B8B896" w:rsidR="003312ED" w:rsidRDefault="00F739C4">
      <w:pPr>
        <w:pStyle w:val="Title"/>
      </w:pPr>
      <w:r w:rsidRPr="00F739C4">
        <w:rPr>
          <w:sz w:val="36"/>
          <w:szCs w:val="16"/>
        </w:rPr>
        <w:t>ARWA AAMIR</w:t>
      </w:r>
      <w:r w:rsidR="00C92C41">
        <w:br/>
      </w:r>
      <w:r w:rsidRPr="00F739C4">
        <w:rPr>
          <w:color w:val="2C283A" w:themeColor="text2"/>
          <w:sz w:val="36"/>
          <w:szCs w:val="16"/>
        </w:rPr>
        <w:t xml:space="preserve">SMART HOME AUTOMATION </w:t>
      </w:r>
      <w:r w:rsidR="00BD4AAF">
        <w:rPr>
          <w:color w:val="2C283A" w:themeColor="text2"/>
          <w:sz w:val="36"/>
          <w:szCs w:val="16"/>
        </w:rPr>
        <w:t>SYSTEM</w:t>
      </w:r>
    </w:p>
    <w:p w14:paraId="198BAC53" w14:textId="40C2D186" w:rsidR="003312ED" w:rsidRDefault="00F739C4" w:rsidP="00024B37">
      <w:pPr>
        <w:pStyle w:val="Subtitle"/>
      </w:pPr>
      <w:r>
        <w:t>7/19/2020</w:t>
      </w:r>
    </w:p>
    <w:p w14:paraId="1E5EB9EE" w14:textId="77777777" w:rsidR="003312ED" w:rsidRDefault="00637F95" w:rsidP="00427D87">
      <w:pPr>
        <w:pStyle w:val="Heading2"/>
      </w:pPr>
      <w:sdt>
        <w:sdtPr>
          <w:alias w:val="Project Background and Description:"/>
          <w:tag w:val="Project Background and Description:"/>
          <w:id w:val="1787619282"/>
          <w:placeholder>
            <w:docPart w:val="68121DAF5C034AEC968303E9729B5744"/>
          </w:placeholder>
          <w:temporary/>
          <w:showingPlcHdr/>
          <w15:appearance w15:val="hidden"/>
        </w:sdtPr>
        <w:sdtEndPr/>
        <w:sdtContent>
          <w:r w:rsidR="000A0612">
            <w:t>Project Background and Description</w:t>
          </w:r>
        </w:sdtContent>
      </w:sdt>
    </w:p>
    <w:tbl>
      <w:tblPr>
        <w:tblStyle w:val="TipTable"/>
        <w:tblW w:w="5000" w:type="pct"/>
        <w:tblLook w:val="04A0" w:firstRow="1" w:lastRow="0" w:firstColumn="1" w:lastColumn="0" w:noHBand="0" w:noVBand="1"/>
        <w:tblDescription w:val="Layout table"/>
      </w:tblPr>
      <w:tblGrid>
        <w:gridCol w:w="577"/>
        <w:gridCol w:w="8783"/>
      </w:tblGrid>
      <w:tr w:rsidR="005D4DC9" w14:paraId="70F5B2BB"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330FA7C5" w14:textId="77777777" w:rsidR="005D4DC9" w:rsidRDefault="005D4DC9" w:rsidP="007664E8">
            <w:r>
              <w:rPr>
                <w:noProof/>
                <w:lang w:eastAsia="en-US"/>
              </w:rPr>
              <mc:AlternateContent>
                <mc:Choice Requires="wpg">
                  <w:drawing>
                    <wp:inline distT="0" distB="0" distL="0" distR="0" wp14:anchorId="24C27FE0" wp14:editId="54B070D7">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1" name="Freeform 2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11592D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yOrrQ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MVbI6utCAAAlSgAAA4AAAAAAAAAAAAAAAAA&#10;LgIAAGRycy9lMm9Eb2MueG1sUEsBAi0AFAAGAAgAAAAhAAXiDD3ZAAAAAwEAAA8AAAAAAAAAAAAA&#10;AAAABwsAAGRycy9kb3ducmV2LnhtbFBLBQYAAAAABAAEAPMAAAANDAAAAAA=&#10;">
                      <v:rect id="Rectangle 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" fillcolor="#2e74b5 [2404]" stroked="f" strokeweight="0"/>
                      <v:shape id="Freeform 2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E1118EA" w14:textId="10E29CBE" w:rsidR="005D4DC9" w:rsidRPr="00C87054" w:rsidRDefault="00F739C4" w:rsidP="008D5E06">
            <w:pPr>
              <w:pStyle w:val="TipText"/>
              <w:cnfStyle w:val="000000000000" w:firstRow="0" w:lastRow="0" w:firstColumn="0" w:lastColumn="0" w:oddVBand="0" w:evenVBand="0" w:oddHBand="0" w:evenHBand="0" w:firstRowFirstColumn="0" w:firstRowLastColumn="0" w:lastRowFirstColumn="0" w:lastRowLastColumn="0"/>
            </w:pPr>
            <w:r>
              <w:t xml:space="preserve">With the ever-growing advancements in technology, everything in </w:t>
            </w:r>
            <w:r w:rsidR="00910370">
              <w:t>our</w:t>
            </w:r>
            <w:r>
              <w:t xml:space="preserve"> surroundings is being automated to reduce time and increase efficiency. The Internet of Things is growing day by day and gradually affecting every business and even the lifestyles of humans. In this day and time, it is essential for us as the members o</w:t>
            </w:r>
            <w:r w:rsidR="00C87054">
              <w:t>f</w:t>
            </w:r>
            <w:r>
              <w:t xml:space="preserve"> this advanced and progressing society to improve our standards of life, and have efficient </w:t>
            </w:r>
            <w:r w:rsidR="00C87054">
              <w:t xml:space="preserve">systems surrounding us that make life easy so we can focus out energy further improvements. Home Automation Systems have prevailed largely in the market in the last decade and are improving day by day. They play a significant part in reducing the man labor and making the human life easy and effortless. </w:t>
            </w:r>
          </w:p>
        </w:tc>
      </w:tr>
    </w:tbl>
    <w:p w14:paraId="1CD6952A" w14:textId="77777777" w:rsidR="003312ED" w:rsidRDefault="003312ED" w:rsidP="00427D87">
      <w:pPr>
        <w:spacing w:after="0"/>
      </w:pPr>
    </w:p>
    <w:p w14:paraId="6F252F04" w14:textId="178E6908" w:rsidR="003312ED" w:rsidRDefault="00F739C4" w:rsidP="00427D87">
      <w:pPr>
        <w:pStyle w:val="Heading2"/>
        <w:spacing w:before="0"/>
      </w:pPr>
      <w:r>
        <w:t>Vision</w:t>
      </w:r>
    </w:p>
    <w:tbl>
      <w:tblPr>
        <w:tblStyle w:val="TipTable"/>
        <w:tblW w:w="5000" w:type="pct"/>
        <w:tblLook w:val="04A0" w:firstRow="1" w:lastRow="0" w:firstColumn="1" w:lastColumn="0" w:noHBand="0" w:noVBand="1"/>
        <w:tblDescription w:val="Layout table"/>
      </w:tblPr>
      <w:tblGrid>
        <w:gridCol w:w="577"/>
        <w:gridCol w:w="8783"/>
      </w:tblGrid>
      <w:tr w:rsidR="005D4DC9" w14:paraId="1B7B6362"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0089A697" w14:textId="77777777" w:rsidR="005D4DC9" w:rsidRDefault="005D4DC9" w:rsidP="007664E8">
            <w:r>
              <w:rPr>
                <w:noProof/>
                <w:lang w:eastAsia="en-US"/>
              </w:rPr>
              <mc:AlternateContent>
                <mc:Choice Requires="wpg">
                  <w:drawing>
                    <wp:inline distT="0" distB="0" distL="0" distR="0" wp14:anchorId="0FE5D85A" wp14:editId="7FA9ABEA">
                      <wp:extent cx="141605" cy="141605"/>
                      <wp:effectExtent l="0" t="0" r="0" b="0"/>
                      <wp:docPr id="3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 name="Rectangle 3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7"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6D2027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9jq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BI9jqwgAAJUoAAAOAAAAAAAAAAAAAAAAAC4C&#10;AABkcnMvZTJvRG9jLnhtbFBLAQItABQABgAIAAAAIQAF4gw92QAAAAMBAAAPAAAAAAAAAAAAAAAA&#10;AAULAABkcnMvZG93bnJldi54bWxQSwUGAAAAAAQABADzAAAACwwAAAAA&#10;">
                      <v:rect id="Rectangle 3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" fillcolor="#2e74b5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8FBA0C3" w14:textId="424A5E1C" w:rsidR="009240EB" w:rsidRDefault="00C87054" w:rsidP="008D5E06">
            <w:pPr>
              <w:pStyle w:val="TipText"/>
              <w:cnfStyle w:val="000000000000" w:firstRow="0" w:lastRow="0" w:firstColumn="0" w:lastColumn="0" w:oddVBand="0" w:evenVBand="0" w:oddHBand="0" w:evenHBand="0" w:firstRowFirstColumn="0" w:firstRowLastColumn="0" w:lastRowFirstColumn="0" w:lastRowLastColumn="0"/>
              <w:rPr>
                <w:rFonts w:cstheme="minorHAnsi"/>
                <w:szCs w:val="16"/>
              </w:rPr>
            </w:pPr>
            <w:r w:rsidRPr="009240EB">
              <w:t xml:space="preserve">The latest advancement in the home automation industry is the introduction of </w:t>
            </w:r>
            <w:r w:rsidRPr="009240EB">
              <w:rPr>
                <w:b/>
                <w:bCs/>
              </w:rPr>
              <w:t>Voice User Interface</w:t>
            </w:r>
            <w:r w:rsidR="00024AB8" w:rsidRPr="009240EB">
              <w:rPr>
                <w:b/>
                <w:bCs/>
              </w:rPr>
              <w:t xml:space="preserve"> (VUIs)</w:t>
            </w:r>
            <w:r w:rsidRPr="009240EB">
              <w:rPr>
                <w:b/>
                <w:bCs/>
              </w:rPr>
              <w:t>.</w:t>
            </w:r>
            <w:r w:rsidRPr="009240EB">
              <w:t xml:space="preserve"> Different companies such as Apple, Amazon and Google have introduced their own</w:t>
            </w:r>
            <w:r w:rsidR="00024AB8" w:rsidRPr="009240EB">
              <w:t xml:space="preserve"> Personas such as Siri, </w:t>
            </w:r>
            <w:r w:rsidR="00234131" w:rsidRPr="009240EB">
              <w:t>Alexa,</w:t>
            </w:r>
            <w:r w:rsidR="00024AB8" w:rsidRPr="009240EB">
              <w:t xml:space="preserve"> and Google Assistant. </w:t>
            </w:r>
            <w:r w:rsidR="00024AB8" w:rsidRPr="009240EB">
              <w:rPr>
                <w:rFonts w:cstheme="minorHAnsi"/>
                <w:szCs w:val="16"/>
              </w:rPr>
              <w:t>The primary advantage of a VUI is that it allows for a hands-free, eyes-free way in which users can interact with a product while focusing their attention elsewhere.</w:t>
            </w:r>
            <w:r w:rsidR="009240EB">
              <w:rPr>
                <w:rFonts w:cstheme="minorHAnsi"/>
                <w:szCs w:val="16"/>
              </w:rPr>
              <w:t xml:space="preserve"> </w:t>
            </w:r>
          </w:p>
          <w:p w14:paraId="3BC8A554" w14:textId="40499321" w:rsidR="009240EB" w:rsidRPr="009240EB" w:rsidRDefault="009240EB" w:rsidP="008D5E06">
            <w:pPr>
              <w:pStyle w:val="TipText"/>
              <w:cnfStyle w:val="000000000000" w:firstRow="0" w:lastRow="0" w:firstColumn="0" w:lastColumn="0" w:oddVBand="0" w:evenVBand="0" w:oddHBand="0" w:evenHBand="0" w:firstRowFirstColumn="0" w:firstRowLastColumn="0" w:lastRowFirstColumn="0" w:lastRowLastColumn="0"/>
              <w:rPr>
                <w:rFonts w:cstheme="minorHAnsi"/>
                <w:szCs w:val="16"/>
              </w:rPr>
            </w:pPr>
            <w:r>
              <w:rPr>
                <w:rFonts w:cstheme="minorHAnsi"/>
                <w:szCs w:val="16"/>
              </w:rPr>
              <w:t xml:space="preserve">My </w:t>
            </w:r>
            <w:r w:rsidR="0002473C">
              <w:rPr>
                <w:rFonts w:cstheme="minorHAnsi"/>
                <w:szCs w:val="16"/>
              </w:rPr>
              <w:t xml:space="preserve">aim is to also make use of such voice </w:t>
            </w:r>
            <w:r w:rsidR="007C1F77">
              <w:rPr>
                <w:rFonts w:cstheme="minorHAnsi"/>
                <w:szCs w:val="16"/>
              </w:rPr>
              <w:t xml:space="preserve">recognition systems and control the home appliances via voice </w:t>
            </w:r>
            <w:r w:rsidR="00427D87">
              <w:rPr>
                <w:rFonts w:cstheme="minorHAnsi"/>
                <w:szCs w:val="16"/>
              </w:rPr>
              <w:t>and</w:t>
            </w:r>
            <w:r w:rsidR="007C1F77">
              <w:rPr>
                <w:rFonts w:cstheme="minorHAnsi"/>
                <w:szCs w:val="16"/>
              </w:rPr>
              <w:t xml:space="preserve"> using </w:t>
            </w:r>
            <w:r w:rsidR="00F337A9">
              <w:rPr>
                <w:rFonts w:cstheme="minorHAnsi"/>
                <w:szCs w:val="16"/>
              </w:rPr>
              <w:t xml:space="preserve">a mobile app via internet. It also involves automatic water motor control and </w:t>
            </w:r>
            <w:r w:rsidR="00711137">
              <w:rPr>
                <w:rFonts w:cstheme="minorHAnsi"/>
                <w:szCs w:val="16"/>
              </w:rPr>
              <w:t>user-controlled</w:t>
            </w:r>
            <w:r w:rsidR="00427D87">
              <w:rPr>
                <w:rFonts w:cstheme="minorHAnsi"/>
                <w:szCs w:val="16"/>
              </w:rPr>
              <w:t xml:space="preserve"> speed of fan.</w:t>
            </w:r>
          </w:p>
        </w:tc>
      </w:tr>
    </w:tbl>
    <w:p w14:paraId="67A059B3" w14:textId="77777777" w:rsidR="003312ED" w:rsidRDefault="003312ED" w:rsidP="00427D87">
      <w:pPr>
        <w:spacing w:after="0"/>
      </w:pPr>
    </w:p>
    <w:p w14:paraId="16C87C03" w14:textId="2CAB7E7B" w:rsidR="003312ED" w:rsidRDefault="00F739C4" w:rsidP="00427D87">
      <w:pPr>
        <w:pStyle w:val="Heading2"/>
        <w:spacing w:before="0"/>
      </w:pPr>
      <w:r>
        <w:t>Working and Deliverables</w:t>
      </w:r>
    </w:p>
    <w:tbl>
      <w:tblPr>
        <w:tblStyle w:val="TipTable"/>
        <w:tblW w:w="5000" w:type="pct"/>
        <w:tblLook w:val="04A0" w:firstRow="1" w:lastRow="0" w:firstColumn="1" w:lastColumn="0" w:noHBand="0" w:noVBand="1"/>
        <w:tblDescription w:val="Layout table"/>
      </w:tblPr>
      <w:tblGrid>
        <w:gridCol w:w="577"/>
        <w:gridCol w:w="8783"/>
      </w:tblGrid>
      <w:tr w:rsidR="005D4DC9" w14:paraId="6B4F858A"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244A3DA8" w14:textId="77777777" w:rsidR="005D4DC9" w:rsidRDefault="005D4DC9" w:rsidP="007664E8">
            <w:r>
              <w:rPr>
                <w:noProof/>
                <w:lang w:eastAsia="en-US"/>
              </w:rPr>
              <mc:AlternateContent>
                <mc:Choice Requires="wpg">
                  <w:drawing>
                    <wp:inline distT="0" distB="0" distL="0" distR="0" wp14:anchorId="310B8E99" wp14:editId="236A5F12">
                      <wp:extent cx="141605" cy="141605"/>
                      <wp:effectExtent l="0" t="0" r="0" b="0"/>
                      <wp:docPr id="5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7" name="Rectangle 5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58" name="Freeform 5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D93655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Jf3/CqwgAAJUoAAAOAAAAAAAAAAAAAAAAAC4C&#10;AABkcnMvZTJvRG9jLnhtbFBLAQItABQABgAIAAAAIQAF4gw92QAAAAMBAAAPAAAAAAAAAAAAAAAA&#10;AAULAABkcnMvZG93bnJldi54bWxQSwUGAAAAAAQABADzAAAACwwAAAAA&#10;">
                      <v:rect id="Rectangle 5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" fillcolor="#2e74b5 [2404]" stroked="f" strokeweight="0"/>
                      <v:shape id="Freeform 5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F2C2335" w14:textId="453333BE" w:rsidR="005D4DC9" w:rsidRDefault="00427D87" w:rsidP="008D5E06">
            <w:pPr>
              <w:pStyle w:val="TipText"/>
              <w:cnfStyle w:val="000000000000" w:firstRow="0" w:lastRow="0" w:firstColumn="0" w:lastColumn="0" w:oddVBand="0" w:evenVBand="0" w:oddHBand="0" w:evenHBand="0" w:firstRowFirstColumn="0" w:firstRowLastColumn="0" w:lastRowFirstColumn="0" w:lastRowLastColumn="0"/>
            </w:pPr>
            <w:r>
              <w:t>The deliverable</w:t>
            </w:r>
            <w:r w:rsidR="00C45EB9">
              <w:t>s</w:t>
            </w:r>
            <w:r>
              <w:t xml:space="preserve"> will be in the form of an extension </w:t>
            </w:r>
            <w:r w:rsidR="0098510E">
              <w:t>which will have 4 AC ports</w:t>
            </w:r>
            <w:r w:rsidR="00BD2608">
              <w:t xml:space="preserve"> in which</w:t>
            </w:r>
            <w:r w:rsidR="006846B7">
              <w:t xml:space="preserve"> any AC</w:t>
            </w:r>
            <w:r w:rsidR="00BD2608">
              <w:t xml:space="preserve"> applia</w:t>
            </w:r>
            <w:r w:rsidR="006846B7">
              <w:t>nces can be plugged</w:t>
            </w:r>
            <w:r w:rsidR="0098510E">
              <w:t>, 2 of the ports</w:t>
            </w:r>
            <w:r w:rsidR="00BD2608">
              <w:t>(AC Lights)</w:t>
            </w:r>
            <w:r w:rsidR="0098510E">
              <w:t xml:space="preserve"> will have a simple </w:t>
            </w:r>
            <w:r w:rsidR="00BD2608">
              <w:t>on/off user defined input while the 3</w:t>
            </w:r>
            <w:r w:rsidR="00BD2608" w:rsidRPr="00BD2608">
              <w:rPr>
                <w:vertAlign w:val="superscript"/>
              </w:rPr>
              <w:t>rd</w:t>
            </w:r>
            <w:r w:rsidR="00BD2608">
              <w:t xml:space="preserve"> port (fan) will also have the variable use</w:t>
            </w:r>
            <w:r w:rsidR="00637F95">
              <w:t>r</w:t>
            </w:r>
            <w:r w:rsidR="00BD2608">
              <w:t xml:space="preserve"> defined speed function</w:t>
            </w:r>
            <w:r w:rsidR="006846B7">
              <w:t>. The 4</w:t>
            </w:r>
            <w:r w:rsidR="006846B7" w:rsidRPr="006846B7">
              <w:rPr>
                <w:vertAlign w:val="superscript"/>
              </w:rPr>
              <w:t>th</w:t>
            </w:r>
            <w:r w:rsidR="006846B7">
              <w:t xml:space="preserve"> port will be for the water motor, it will monitor the water level and turn on and off automatically.</w:t>
            </w:r>
          </w:p>
        </w:tc>
      </w:tr>
    </w:tbl>
    <w:p w14:paraId="147FA3A5" w14:textId="77777777" w:rsidR="003312ED" w:rsidRDefault="003312ED" w:rsidP="00024B37">
      <w:pPr>
        <w:spacing w:after="0"/>
      </w:pPr>
    </w:p>
    <w:p w14:paraId="7FB59D98" w14:textId="7F603B1F" w:rsidR="003312ED" w:rsidRDefault="00F739C4" w:rsidP="00024B37">
      <w:pPr>
        <w:pStyle w:val="Heading2"/>
        <w:spacing w:before="0"/>
      </w:pPr>
      <w:r>
        <w:t>Advantages / Scope / Applications</w:t>
      </w:r>
    </w:p>
    <w:tbl>
      <w:tblPr>
        <w:tblStyle w:val="TipTable"/>
        <w:tblW w:w="5000" w:type="pct"/>
        <w:tblLook w:val="04A0" w:firstRow="1" w:lastRow="0" w:firstColumn="1" w:lastColumn="0" w:noHBand="0" w:noVBand="1"/>
        <w:tblDescription w:val="Layout table"/>
      </w:tblPr>
      <w:tblGrid>
        <w:gridCol w:w="577"/>
        <w:gridCol w:w="8783"/>
      </w:tblGrid>
      <w:tr w:rsidR="005D4DC9" w14:paraId="19406730"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756BDA4F" w14:textId="77777777" w:rsidR="005D4DC9" w:rsidRDefault="005D4DC9" w:rsidP="007664E8">
            <w:r>
              <w:rPr>
                <w:noProof/>
                <w:lang w:eastAsia="en-US"/>
              </w:rPr>
              <mc:AlternateContent>
                <mc:Choice Requires="wpg">
                  <w:drawing>
                    <wp:inline distT="0" distB="0" distL="0" distR="0" wp14:anchorId="78D0532B" wp14:editId="6B138A23">
                      <wp:extent cx="141605" cy="141605"/>
                      <wp:effectExtent l="0" t="0" r="0" b="0"/>
                      <wp:docPr id="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3" name="Rectangle 6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4" name="Freeform 64"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EF80B4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MUfr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se86dXZGjNSwTuQ6+6LPodVD&#10;2Tpl3tQk1qU9bvGbz137a/ulM18c9Sfi/3LozvQKZs6LkvnrJHPxMjg5vvRCL17DfI5L5r0KQ35C&#10;rL75VX76OPu71TjoinybXLm0SKj+qln/xzT79ZS1hQpFT/xHzYJRs1+QaVl9rAonxn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wDjFH68IAACVKAAADgAAAAAAAAAAAAAA&#10;AAAuAgAAZHJzL2Uyb0RvYy54bWxQSwECLQAUAAYACAAAACEABeIMPdkAAAADAQAADwAAAAAAAAAA&#10;AAAAAAAJCwAAZHJzL2Rvd25yZXYueG1sUEsFBgAAAAAEAAQA8wAAAA8MAAAAAA==&#10;">
                      <v:rect id="Rectangle 6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" fillcolor="#2e74b5 [2404]" stroked="f" strokeweight="0"/>
                      <v:shape id="Freeform 64"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5A2FFE9" w14:textId="3E40D58A" w:rsidR="005D4DC9" w:rsidRDefault="00711137" w:rsidP="008D5E06">
            <w:pPr>
              <w:pStyle w:val="TipText"/>
              <w:cnfStyle w:val="000000000000" w:firstRow="0" w:lastRow="0" w:firstColumn="0" w:lastColumn="0" w:oddVBand="0" w:evenVBand="0" w:oddHBand="0" w:evenHBand="0" w:firstRowFirstColumn="0" w:firstRowLastColumn="0" w:lastRowFirstColumn="0" w:lastRowLastColumn="0"/>
            </w:pPr>
            <w:r>
              <w:t>Along with s</w:t>
            </w:r>
            <w:r w:rsidR="006538C1">
              <w:t xml:space="preserve">erving the advantages of smart home, I aim to make my </w:t>
            </w:r>
            <w:r w:rsidR="006D24F6">
              <w:t xml:space="preserve">project portable in the form of an automated extension which can not only be used at home but also in office or any other place easily. This will give user the ease of access not only at home but also </w:t>
            </w:r>
            <w:r w:rsidR="0080075C">
              <w:t xml:space="preserve">other places as well. This product form is very beneficial as we only need and AC source at a place on which the extension has to be plugged and we can extend </w:t>
            </w:r>
            <w:r w:rsidR="00FE4332">
              <w:t>the benefits of IOT to wherever we go without any additional wiring or circuitry.</w:t>
            </w:r>
          </w:p>
        </w:tc>
      </w:tr>
    </w:tbl>
    <w:sdt>
      <w:sdtPr>
        <w:alias w:val="Implementation Plan:"/>
        <w:tag w:val="Implementation Plan:"/>
        <w:id w:val="127824317"/>
        <w:placeholder>
          <w:docPart w:val="49DA5A44C1334DC4A92C0CAAF259DDFD"/>
        </w:placeholder>
        <w:temporary/>
        <w:showingPlcHdr/>
        <w15:appearance w15:val="hidden"/>
      </w:sdtPr>
      <w:sdtEndPr/>
      <w:sdtContent>
        <w:p w14:paraId="39E93AE3" w14:textId="77777777" w:rsidR="003312ED" w:rsidRDefault="001A728E" w:rsidP="00A45A60">
          <w:pPr>
            <w:pStyle w:val="Heading2"/>
            <w:spacing w:before="0"/>
          </w:pPr>
          <w:r>
            <w:t>Implementation Plan</w:t>
          </w:r>
        </w:p>
      </w:sdtContent>
    </w:sdt>
    <w:tbl>
      <w:tblPr>
        <w:tblStyle w:val="TipTable"/>
        <w:tblW w:w="5000" w:type="pct"/>
        <w:tblLook w:val="04A0" w:firstRow="1" w:lastRow="0" w:firstColumn="1" w:lastColumn="0" w:noHBand="0" w:noVBand="1"/>
        <w:tblDescription w:val="Layout table"/>
      </w:tblPr>
      <w:tblGrid>
        <w:gridCol w:w="577"/>
        <w:gridCol w:w="8783"/>
      </w:tblGrid>
      <w:tr w:rsidR="005D4DC9" w14:paraId="531B0CAC"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4384E238" w14:textId="77777777" w:rsidR="005D4DC9" w:rsidRDefault="005D4DC9" w:rsidP="007664E8">
            <w:r>
              <w:rPr>
                <w:noProof/>
                <w:lang w:eastAsia="en-US"/>
              </w:rPr>
              <mc:AlternateContent>
                <mc:Choice Requires="wpg">
                  <w:drawing>
                    <wp:inline distT="0" distB="0" distL="0" distR="0" wp14:anchorId="7EB8F1BD" wp14:editId="181ECDBC">
                      <wp:extent cx="141605" cy="141605"/>
                      <wp:effectExtent l="0" t="0" r="0" b="0"/>
                      <wp:docPr id="6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9" name="Rectangle 69"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0" name="Freeform 70"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7EB7B1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Nh+qg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">
                      <v:rect id="Rectangle 6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" fillcolor="#2e74b5 [2404]" stroked="f" strokeweight="0"/>
                      <v:shape id="Freeform 70"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2F3B1A0" w14:textId="67C1F39A" w:rsidR="006B07A7" w:rsidRDefault="00A45A60" w:rsidP="008D5E06">
            <w:pPr>
              <w:pStyle w:val="TipText"/>
              <w:cnfStyle w:val="000000000000" w:firstRow="0" w:lastRow="0" w:firstColumn="0" w:lastColumn="0" w:oddVBand="0" w:evenVBand="0" w:oddHBand="0" w:evenHBand="0" w:firstRowFirstColumn="0" w:firstRowLastColumn="0" w:lastRowFirstColumn="0" w:lastRowLastColumn="0"/>
            </w:pPr>
            <w:r>
              <w:t>The voice recognition and control has already been tested; the rest of the plan is as follows:</w:t>
            </w:r>
          </w:p>
          <w:tbl>
            <w:tblPr>
              <w:tblStyle w:val="ProjectScopeTable"/>
              <w:tblW w:w="0" w:type="auto"/>
              <w:tblLook w:val="04A0" w:firstRow="1" w:lastRow="0" w:firstColumn="1" w:lastColumn="0" w:noHBand="0" w:noVBand="1"/>
            </w:tblPr>
            <w:tblGrid>
              <w:gridCol w:w="4386"/>
              <w:gridCol w:w="4387"/>
            </w:tblGrid>
            <w:tr w:rsidR="006D0979" w14:paraId="1347E0F9" w14:textId="77777777" w:rsidTr="00A97750">
              <w:trPr>
                <w:cnfStyle w:val="100000000000" w:firstRow="1" w:lastRow="0" w:firstColumn="0" w:lastColumn="0" w:oddVBand="0" w:evenVBand="0" w:oddHBand="0" w:evenHBand="0" w:firstRowFirstColumn="0" w:firstRowLastColumn="0" w:lastRowFirstColumn="0" w:lastRowLastColumn="0"/>
              </w:trPr>
              <w:tc>
                <w:tcPr>
                  <w:tcW w:w="4386" w:type="dxa"/>
                </w:tcPr>
                <w:p w14:paraId="6CA423CE" w14:textId="77777777" w:rsidR="006D0979" w:rsidRPr="006D0979" w:rsidRDefault="006D0979" w:rsidP="006D0979">
                  <w:pPr>
                    <w:pStyle w:val="TipText"/>
                    <w:spacing w:after="0"/>
                    <w:jc w:val="center"/>
                  </w:pPr>
                  <w:r w:rsidRPr="006D0979">
                    <w:t>Procurement of hardware</w:t>
                  </w:r>
                </w:p>
              </w:tc>
              <w:tc>
                <w:tcPr>
                  <w:tcW w:w="4387" w:type="dxa"/>
                </w:tcPr>
                <w:p w14:paraId="6FFE8BD8" w14:textId="77777777" w:rsidR="006D0979" w:rsidRPr="006D0979" w:rsidRDefault="006D0979" w:rsidP="006D0979">
                  <w:pPr>
                    <w:pStyle w:val="TipText"/>
                    <w:spacing w:after="0"/>
                    <w:jc w:val="center"/>
                  </w:pPr>
                  <w:r w:rsidRPr="006D0979">
                    <w:t>7//20/2020</w:t>
                  </w:r>
                </w:p>
              </w:tc>
            </w:tr>
            <w:tr w:rsidR="006D0979" w14:paraId="1FEB22C6" w14:textId="77777777" w:rsidTr="00A97750">
              <w:tc>
                <w:tcPr>
                  <w:tcW w:w="4386" w:type="dxa"/>
                </w:tcPr>
                <w:p w14:paraId="478E5B8A" w14:textId="77777777" w:rsidR="006D0979" w:rsidRPr="006D0979" w:rsidRDefault="006D0979" w:rsidP="006D0979">
                  <w:pPr>
                    <w:pStyle w:val="TipText"/>
                    <w:spacing w:after="0"/>
                    <w:jc w:val="center"/>
                    <w:rPr>
                      <w:b/>
                    </w:rPr>
                  </w:pPr>
                  <w:r w:rsidRPr="006D0979">
                    <w:rPr>
                      <w:b/>
                    </w:rPr>
                    <w:t>Troubleshooting/ Testing of Hardware</w:t>
                  </w:r>
                </w:p>
              </w:tc>
              <w:tc>
                <w:tcPr>
                  <w:tcW w:w="4387" w:type="dxa"/>
                </w:tcPr>
                <w:p w14:paraId="3B5AA7FB" w14:textId="77777777" w:rsidR="006D0979" w:rsidRPr="006D0979" w:rsidRDefault="006D0979" w:rsidP="006D0979">
                  <w:pPr>
                    <w:pStyle w:val="TipText"/>
                    <w:spacing w:after="0"/>
                    <w:jc w:val="center"/>
                    <w:rPr>
                      <w:b/>
                    </w:rPr>
                  </w:pPr>
                  <w:r w:rsidRPr="006D0979">
                    <w:rPr>
                      <w:b/>
                    </w:rPr>
                    <w:t>7/26/2020</w:t>
                  </w:r>
                </w:p>
              </w:tc>
            </w:tr>
            <w:tr w:rsidR="006D0979" w14:paraId="1C46B7BF" w14:textId="77777777" w:rsidTr="00A97750">
              <w:tc>
                <w:tcPr>
                  <w:tcW w:w="4386" w:type="dxa"/>
                </w:tcPr>
                <w:p w14:paraId="1AA1D090" w14:textId="77777777" w:rsidR="006D0979" w:rsidRPr="006D0979" w:rsidRDefault="006D0979" w:rsidP="006D0979">
                  <w:pPr>
                    <w:pStyle w:val="TipText"/>
                    <w:jc w:val="center"/>
                    <w:rPr>
                      <w:b/>
                    </w:rPr>
                  </w:pPr>
                  <w:r w:rsidRPr="006D0979">
                    <w:rPr>
                      <w:b/>
                    </w:rPr>
                    <w:t>Complete report and Deliverables</w:t>
                  </w:r>
                </w:p>
              </w:tc>
              <w:tc>
                <w:tcPr>
                  <w:tcW w:w="4387" w:type="dxa"/>
                </w:tcPr>
                <w:p w14:paraId="4CCAD47E" w14:textId="77777777" w:rsidR="006D0979" w:rsidRPr="006D0979" w:rsidRDefault="006D0979" w:rsidP="006D0979">
                  <w:pPr>
                    <w:pStyle w:val="TipText"/>
                    <w:jc w:val="center"/>
                    <w:rPr>
                      <w:b/>
                    </w:rPr>
                  </w:pPr>
                  <w:r w:rsidRPr="006D0979">
                    <w:rPr>
                      <w:b/>
                    </w:rPr>
                    <w:t>7/2/2020</w:t>
                  </w:r>
                </w:p>
              </w:tc>
            </w:tr>
          </w:tbl>
          <w:p w14:paraId="66307923" w14:textId="77777777" w:rsidR="00261C5C" w:rsidRDefault="00261C5C" w:rsidP="008D5E06">
            <w:pPr>
              <w:pStyle w:val="TipText"/>
              <w:cnfStyle w:val="000000000000" w:firstRow="0" w:lastRow="0" w:firstColumn="0" w:lastColumn="0" w:oddVBand="0" w:evenVBand="0" w:oddHBand="0" w:evenHBand="0" w:firstRowFirstColumn="0" w:firstRowLastColumn="0" w:lastRowFirstColumn="0" w:lastRowLastColumn="0"/>
            </w:pPr>
          </w:p>
          <w:p w14:paraId="5BE74A52" w14:textId="13EC2ABE" w:rsidR="006D0979" w:rsidRDefault="006D0979" w:rsidP="008D5E06">
            <w:pPr>
              <w:pStyle w:val="TipText"/>
              <w:cnfStyle w:val="000000000000" w:firstRow="0" w:lastRow="0" w:firstColumn="0" w:lastColumn="0" w:oddVBand="0" w:evenVBand="0" w:oddHBand="0" w:evenHBand="0" w:firstRowFirstColumn="0" w:firstRowLastColumn="0" w:lastRowFirstColumn="0" w:lastRowLastColumn="0"/>
            </w:pPr>
          </w:p>
        </w:tc>
      </w:tr>
    </w:tbl>
    <w:p w14:paraId="14B9536F" w14:textId="77777777" w:rsidR="003312ED" w:rsidRDefault="003312ED" w:rsidP="008D6D77"/>
    <w:sectPr w:rsidR="003312ED">
      <w:footerReference w:type="default" r:id="rId10"/>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51064D" w14:textId="77777777" w:rsidR="00F739C4" w:rsidRDefault="00F739C4">
      <w:pPr>
        <w:spacing w:after="0" w:line="240" w:lineRule="auto"/>
      </w:pPr>
      <w:r>
        <w:separator/>
      </w:r>
    </w:p>
  </w:endnote>
  <w:endnote w:type="continuationSeparator" w:id="0">
    <w:p w14:paraId="35F45635" w14:textId="77777777" w:rsidR="00F739C4" w:rsidRDefault="00F739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471B2F"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F5DBBD" w14:textId="77777777" w:rsidR="00F739C4" w:rsidRDefault="00F739C4">
      <w:pPr>
        <w:spacing w:after="0" w:line="240" w:lineRule="auto"/>
      </w:pPr>
      <w:r>
        <w:separator/>
      </w:r>
    </w:p>
  </w:footnote>
  <w:footnote w:type="continuationSeparator" w:id="0">
    <w:p w14:paraId="3983189D" w14:textId="77777777" w:rsidR="00F739C4" w:rsidRDefault="00F739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262F41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2"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num w:numId="1">
    <w:abstractNumId w:val="9"/>
  </w:num>
  <w:num w:numId="2">
    <w:abstractNumId w:val="12"/>
  </w:num>
  <w:num w:numId="3">
    <w:abstractNumId w:val="12"/>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9C4"/>
    <w:rsid w:val="0002473C"/>
    <w:rsid w:val="00024AB8"/>
    <w:rsid w:val="00024B37"/>
    <w:rsid w:val="00083B37"/>
    <w:rsid w:val="000A0612"/>
    <w:rsid w:val="001A728E"/>
    <w:rsid w:val="001E042A"/>
    <w:rsid w:val="00225505"/>
    <w:rsid w:val="00234131"/>
    <w:rsid w:val="00261C5C"/>
    <w:rsid w:val="003312ED"/>
    <w:rsid w:val="004018C1"/>
    <w:rsid w:val="00427D87"/>
    <w:rsid w:val="004727F4"/>
    <w:rsid w:val="004A0A8D"/>
    <w:rsid w:val="00575B92"/>
    <w:rsid w:val="005D4DC9"/>
    <w:rsid w:val="005F7999"/>
    <w:rsid w:val="00626EDA"/>
    <w:rsid w:val="006318B3"/>
    <w:rsid w:val="00637F95"/>
    <w:rsid w:val="006538C1"/>
    <w:rsid w:val="006846B7"/>
    <w:rsid w:val="006B07A7"/>
    <w:rsid w:val="006D0979"/>
    <w:rsid w:val="006D24F6"/>
    <w:rsid w:val="006D7FF8"/>
    <w:rsid w:val="00704472"/>
    <w:rsid w:val="00711137"/>
    <w:rsid w:val="00791457"/>
    <w:rsid w:val="007C1F77"/>
    <w:rsid w:val="007F372E"/>
    <w:rsid w:val="0080075C"/>
    <w:rsid w:val="008D5E06"/>
    <w:rsid w:val="008D6D77"/>
    <w:rsid w:val="00910370"/>
    <w:rsid w:val="009240EB"/>
    <w:rsid w:val="00954BFF"/>
    <w:rsid w:val="0098510E"/>
    <w:rsid w:val="00A45A60"/>
    <w:rsid w:val="00AA316B"/>
    <w:rsid w:val="00BC1FD2"/>
    <w:rsid w:val="00BD2608"/>
    <w:rsid w:val="00BD4AAF"/>
    <w:rsid w:val="00C45EB9"/>
    <w:rsid w:val="00C87054"/>
    <w:rsid w:val="00C92C41"/>
    <w:rsid w:val="00D57E3E"/>
    <w:rsid w:val="00DB24CB"/>
    <w:rsid w:val="00DF5013"/>
    <w:rsid w:val="00E9640A"/>
    <w:rsid w:val="00F1586E"/>
    <w:rsid w:val="00F337A9"/>
    <w:rsid w:val="00F739C4"/>
    <w:rsid w:val="00FE4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3A41B2B"/>
  <w15:chartTrackingRefBased/>
  <w15:docId w15:val="{982BAD18-53AC-407B-B40C-1295E3B1F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ier\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8121DAF5C034AEC968303E9729B5744"/>
        <w:category>
          <w:name w:val="General"/>
          <w:gallery w:val="placeholder"/>
        </w:category>
        <w:types>
          <w:type w:val="bbPlcHdr"/>
        </w:types>
        <w:behaviors>
          <w:behavior w:val="content"/>
        </w:behaviors>
        <w:guid w:val="{68390D11-9E0B-4307-99F8-3C4262F2C8B7}"/>
      </w:docPartPr>
      <w:docPartBody>
        <w:p w:rsidR="00F76695" w:rsidRDefault="00F76695">
          <w:pPr>
            <w:pStyle w:val="68121DAF5C034AEC968303E9729B5744"/>
          </w:pPr>
          <w:r>
            <w:t>Project Background and Description</w:t>
          </w:r>
        </w:p>
      </w:docPartBody>
    </w:docPart>
    <w:docPart>
      <w:docPartPr>
        <w:name w:val="49DA5A44C1334DC4A92C0CAAF259DDFD"/>
        <w:category>
          <w:name w:val="General"/>
          <w:gallery w:val="placeholder"/>
        </w:category>
        <w:types>
          <w:type w:val="bbPlcHdr"/>
        </w:types>
        <w:behaviors>
          <w:behavior w:val="content"/>
        </w:behaviors>
        <w:guid w:val="{BE2F40F7-9FA4-4438-BA24-6B3A3B6F51C3}"/>
      </w:docPartPr>
      <w:docPartBody>
        <w:p w:rsidR="00F76695" w:rsidRDefault="00F76695">
          <w:pPr>
            <w:pStyle w:val="49DA5A44C1334DC4A92C0CAAF259DDFD"/>
          </w:pPr>
          <w:r>
            <w:t>Implementation Plan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695"/>
    <w:rsid w:val="00F76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674B89DBCA4B9E8957945210DF1323">
    <w:name w:val="22674B89DBCA4B9E8957945210DF1323"/>
  </w:style>
  <w:style w:type="paragraph" w:customStyle="1" w:styleId="C85EA97254484A77BDF32701C38678DB">
    <w:name w:val="C85EA97254484A77BDF32701C38678DB"/>
  </w:style>
  <w:style w:type="paragraph" w:customStyle="1" w:styleId="F4066AE724C94A52B34AFE0E7E151BCA">
    <w:name w:val="F4066AE724C94A52B34AFE0E7E151BCA"/>
  </w:style>
  <w:style w:type="paragraph" w:customStyle="1" w:styleId="4CD963E3EAB641B9AB626C428D590B44">
    <w:name w:val="4CD963E3EAB641B9AB626C428D590B44"/>
  </w:style>
  <w:style w:type="paragraph" w:customStyle="1" w:styleId="68121DAF5C034AEC968303E9729B5744">
    <w:name w:val="68121DAF5C034AEC968303E9729B5744"/>
  </w:style>
  <w:style w:type="paragraph" w:customStyle="1" w:styleId="0D68DF1F099D4114B3CB96C77B350D38">
    <w:name w:val="0D68DF1F099D4114B3CB96C77B350D38"/>
  </w:style>
  <w:style w:type="paragraph" w:customStyle="1" w:styleId="58CAC4DCB0D045569608938123535870">
    <w:name w:val="58CAC4DCB0D045569608938123535870"/>
  </w:style>
  <w:style w:type="paragraph" w:customStyle="1" w:styleId="A484FBDCA6744BEDB00D1C96B566D8EB">
    <w:name w:val="A484FBDCA6744BEDB00D1C96B566D8EB"/>
  </w:style>
  <w:style w:type="paragraph" w:customStyle="1" w:styleId="4AD3927B745D4380BAA086D52BDF1E52">
    <w:name w:val="4AD3927B745D4380BAA086D52BDF1E52"/>
  </w:style>
  <w:style w:type="paragraph" w:customStyle="1" w:styleId="49EEC05444FA42E2ADCBDE23B5074A48">
    <w:name w:val="49EEC05444FA42E2ADCBDE23B5074A48"/>
  </w:style>
  <w:style w:type="paragraph" w:customStyle="1" w:styleId="17579D00578147DFB242417159DDF5AE">
    <w:name w:val="17579D00578147DFB242417159DDF5AE"/>
  </w:style>
  <w:style w:type="paragraph" w:customStyle="1" w:styleId="13DDEC3271684961A993EB1089B3AE4F">
    <w:name w:val="13DDEC3271684961A993EB1089B3AE4F"/>
  </w:style>
  <w:style w:type="paragraph" w:customStyle="1" w:styleId="FF9B8A913F0B462C99CADDCD9A52F52A">
    <w:name w:val="FF9B8A913F0B462C99CADDCD9A52F52A"/>
  </w:style>
  <w:style w:type="paragraph" w:customStyle="1" w:styleId="FFCB06B95BE34D00B647218BB894E59A">
    <w:name w:val="FFCB06B95BE34D00B647218BB894E59A"/>
  </w:style>
  <w:style w:type="paragraph" w:customStyle="1" w:styleId="C3006AE3867B42B0A8080FAC02F86EFA">
    <w:name w:val="C3006AE3867B42B0A8080FAC02F86EFA"/>
  </w:style>
  <w:style w:type="paragraph" w:customStyle="1" w:styleId="AAC6BBEF66A74233AE502C22E76E1EC2">
    <w:name w:val="AAC6BBEF66A74233AE502C22E76E1EC2"/>
  </w:style>
  <w:style w:type="paragraph" w:customStyle="1" w:styleId="18B6E1D5ABA04DD69EFE5387D73AD983">
    <w:name w:val="18B6E1D5ABA04DD69EFE5387D73AD983"/>
  </w:style>
  <w:style w:type="paragraph" w:customStyle="1" w:styleId="BCF85A04213E461DB4260E51E27990A5">
    <w:name w:val="BCF85A04213E461DB4260E51E27990A5"/>
  </w:style>
  <w:style w:type="paragraph" w:customStyle="1" w:styleId="67349E44A22E425795B1A4CE7A202235">
    <w:name w:val="67349E44A22E425795B1A4CE7A202235"/>
  </w:style>
  <w:style w:type="paragraph" w:customStyle="1" w:styleId="E118D50568134E0DB34B961A9C16F680">
    <w:name w:val="E118D50568134E0DB34B961A9C16F680"/>
  </w:style>
  <w:style w:type="paragraph" w:customStyle="1" w:styleId="05F88784A5F14D7EBE07D9B7BC353F1C">
    <w:name w:val="05F88784A5F14D7EBE07D9B7BC353F1C"/>
  </w:style>
  <w:style w:type="paragraph" w:customStyle="1" w:styleId="EDCAE338CEC84968940DFA43E3ADAE01">
    <w:name w:val="EDCAE338CEC84968940DFA43E3ADAE01"/>
  </w:style>
  <w:style w:type="paragraph" w:customStyle="1" w:styleId="A19C497B7BA54BD0A5B8FB6913DA9D75">
    <w:name w:val="A19C497B7BA54BD0A5B8FB6913DA9D75"/>
  </w:style>
  <w:style w:type="paragraph" w:customStyle="1" w:styleId="72E9BC4EBFAE479983C2503CF0E58B28">
    <w:name w:val="72E9BC4EBFAE479983C2503CF0E58B28"/>
  </w:style>
  <w:style w:type="paragraph" w:customStyle="1" w:styleId="36ED52057E194EF4B51B46A24C5D1CAC">
    <w:name w:val="36ED52057E194EF4B51B46A24C5D1CAC"/>
  </w:style>
  <w:style w:type="paragraph" w:customStyle="1" w:styleId="49DA5A44C1334DC4A92C0CAAF259DDFD">
    <w:name w:val="49DA5A44C1334DC4A92C0CAAF259DDFD"/>
  </w:style>
  <w:style w:type="paragraph" w:customStyle="1" w:styleId="32112C918D2743DF943F0CB0BEA7DECE">
    <w:name w:val="32112C918D2743DF943F0CB0BEA7DECE"/>
  </w:style>
  <w:style w:type="paragraph" w:customStyle="1" w:styleId="89B9E846A1094BB788E2B05BF455ADBF">
    <w:name w:val="89B9E846A1094BB788E2B05BF455ADBF"/>
  </w:style>
  <w:style w:type="paragraph" w:customStyle="1" w:styleId="973CD62A00554161935BB348F1389778">
    <w:name w:val="973CD62A00554161935BB348F1389778"/>
  </w:style>
  <w:style w:type="paragraph" w:customStyle="1" w:styleId="1E6B7F7F27064E7CBAE463DD2AAAEE9A">
    <w:name w:val="1E6B7F7F27064E7CBAE463DD2AAAEE9A"/>
  </w:style>
  <w:style w:type="paragraph" w:customStyle="1" w:styleId="54C23AEEB7F84711B5461F34100D1444">
    <w:name w:val="54C23AEEB7F84711B5461F34100D1444"/>
  </w:style>
  <w:style w:type="paragraph" w:customStyle="1" w:styleId="F940ED4EDF8C41F492C9D7E3C9494664">
    <w:name w:val="F940ED4EDF8C41F492C9D7E3C9494664"/>
  </w:style>
  <w:style w:type="paragraph" w:customStyle="1" w:styleId="0688F16B89B8479CB3FF2C655B205059">
    <w:name w:val="0688F16B89B8479CB3FF2C655B205059"/>
  </w:style>
  <w:style w:type="paragraph" w:customStyle="1" w:styleId="4422F1D0A40E4B44807AD446870CDCBC">
    <w:name w:val="4422F1D0A40E4B44807AD446870CDCBC"/>
  </w:style>
  <w:style w:type="paragraph" w:customStyle="1" w:styleId="3F47CD38257D4D4BB87BF527A936D2BF">
    <w:name w:val="3F47CD38257D4D4BB87BF527A936D2BF"/>
  </w:style>
  <w:style w:type="paragraph" w:customStyle="1" w:styleId="44B4023231DA40898CFF469140BB44C9">
    <w:name w:val="44B4023231DA40898CFF469140BB44C9"/>
  </w:style>
  <w:style w:type="paragraph" w:customStyle="1" w:styleId="D69D21B184F942D8B6BCDCEFFF3FC327">
    <w:name w:val="D69D21B184F942D8B6BCDCEFFF3FC327"/>
  </w:style>
  <w:style w:type="paragraph" w:customStyle="1" w:styleId="6E15CC70E5524AB0930AB7E1DC74124E">
    <w:name w:val="6E15CC70E5524AB0930AB7E1DC7412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F734ECD22F2F48A51FDD5AE0479979" ma:contentTypeVersion="9" ma:contentTypeDescription="Create a new document." ma:contentTypeScope="" ma:versionID="8072ebe7cc81940b59ff9feeee67248e">
  <xsd:schema xmlns:xsd="http://www.w3.org/2001/XMLSchema" xmlns:xs="http://www.w3.org/2001/XMLSchema" xmlns:p="http://schemas.microsoft.com/office/2006/metadata/properties" xmlns:ns3="1c3be406-05d5-43ac-a425-dc8e286e7ae5" targetNamespace="http://schemas.microsoft.com/office/2006/metadata/properties" ma:root="true" ma:fieldsID="ae6717067688bff477725f7012f4e381" ns3:_="">
    <xsd:import namespace="1c3be406-05d5-43ac-a425-dc8e286e7ae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3be406-05d5-43ac-a425-dc8e286e7a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3EADB16-5BA0-4CAF-819C-F9355DB03DF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0A615EC-6E51-4A44-BD4F-D2A96F9E3D38}">
  <ds:schemaRefs>
    <ds:schemaRef ds:uri="http://schemas.microsoft.com/sharepoint/v3/contenttype/forms"/>
  </ds:schemaRefs>
</ds:datastoreItem>
</file>

<file path=customXml/itemProps3.xml><?xml version="1.0" encoding="utf-8"?>
<ds:datastoreItem xmlns:ds="http://schemas.openxmlformats.org/officeDocument/2006/customXml" ds:itemID="{2D722A20-7D15-4361-82A0-88F9EA9368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3be406-05d5-43ac-a425-dc8e286e7a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Template>
  <TotalTime>173</TotalTime>
  <Pages>1</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haier</dc:creator>
  <cp:lastModifiedBy>ARWA AAMIR</cp:lastModifiedBy>
  <cp:revision>26</cp:revision>
  <dcterms:created xsi:type="dcterms:W3CDTF">2020-07-19T14:10:00Z</dcterms:created>
  <dcterms:modified xsi:type="dcterms:W3CDTF">2020-07-19T17:04:00Z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0x01010083F734ECD22F2F48A51FDD5AE0479979</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